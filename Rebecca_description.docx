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rtl w:val="0"/>
          <w:lang w:val="en-US"/>
        </w:rPr>
      </w:pPr>
      <w:r>
        <w:rPr>
          <w:rFonts w:hint="default"/>
          <w:b/>
          <w:rtl w:val="0"/>
          <w:lang w:val="en-US"/>
        </w:rPr>
        <w:drawing>
          <wp:inline distT="0" distB="0" distL="114300" distR="114300">
            <wp:extent cx="2287270" cy="953770"/>
            <wp:effectExtent l="0" t="0" r="17780" b="1778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6"/>
                    <a:stretch>
                      <a:fillRect/>
                    </a:stretch>
                  </pic:blipFill>
                  <pic:spPr>
                    <a:xfrm>
                      <a:off x="0" y="0"/>
                      <a:ext cx="2287270" cy="953770"/>
                    </a:xfrm>
                    <a:prstGeom prst="rect">
                      <a:avLst/>
                    </a:prstGeom>
                  </pic:spPr>
                </pic:pic>
              </a:graphicData>
            </a:graphic>
          </wp:inline>
        </w:drawing>
      </w:r>
    </w:p>
    <w:p>
      <w:pPr>
        <w:rPr>
          <w:b/>
        </w:rPr>
      </w:pPr>
      <w:r>
        <w:rPr>
          <w:b/>
          <w:rtl w:val="0"/>
        </w:rPr>
        <w:t>NAME:UWIMANA REBECCA</w:t>
      </w:r>
    </w:p>
    <w:p>
      <w:pPr>
        <w:rPr>
          <w:b/>
        </w:rPr>
      </w:pPr>
      <w:r>
        <w:rPr>
          <w:b/>
          <w:rtl w:val="0"/>
        </w:rPr>
        <w:t>REG NO:221016980</w:t>
      </w:r>
    </w:p>
    <w:p>
      <w:pPr>
        <w:rPr>
          <w:b/>
        </w:rPr>
      </w:pPr>
      <w:r>
        <w:rPr>
          <w:b/>
          <w:rtl w:val="0"/>
        </w:rPr>
        <w:t>CLASS NO:75</w:t>
      </w:r>
    </w:p>
    <w:p>
      <w:pPr>
        <w:rPr>
          <w:b/>
        </w:rPr>
      </w:pPr>
    </w:p>
    <w:p>
      <w:pPr>
        <w:rPr>
          <w:rFonts w:hint="default"/>
          <w:b/>
          <w:lang w:val="en-US"/>
        </w:rPr>
      </w:pPr>
      <w:r>
        <w:rPr>
          <w:b/>
          <w:rtl w:val="0"/>
        </w:rPr>
        <w:t xml:space="preserve">PROJECT NAME:AIRLINE TICKET </w:t>
      </w:r>
      <w:r>
        <w:rPr>
          <w:rFonts w:hint="default"/>
          <w:b/>
          <w:rtl w:val="0"/>
          <w:lang w:val="en-US"/>
        </w:rPr>
        <w:t>BOOKING MANAGEMENT SYSTEM</w:t>
      </w:r>
      <w:bookmarkStart w:id="0" w:name="_GoBack"/>
      <w:bookmarkEnd w:id="0"/>
    </w:p>
    <w:p>
      <w:pPr>
        <w:rPr>
          <w:b/>
        </w:rPr>
      </w:pPr>
    </w:p>
    <w:p>
      <w:pPr>
        <w:rPr>
          <w:b/>
        </w:rPr>
      </w:pPr>
      <w:r>
        <w:rPr>
          <w:b/>
          <w:rtl w:val="0"/>
        </w:rPr>
        <w:t>1.</w:t>
      </w:r>
      <w:r>
        <w:rPr>
          <w:b/>
          <w:u w:val="single"/>
          <w:rtl w:val="0"/>
        </w:rPr>
        <w:t>PLANNING</w:t>
      </w:r>
    </w:p>
    <w:p>
      <w:pPr>
        <w:rPr>
          <w:b/>
          <w:bCs/>
        </w:rPr>
      </w:pPr>
      <w:r>
        <w:rPr>
          <w:b/>
          <w:bCs/>
          <w:rtl w:val="0"/>
        </w:rPr>
        <w:t xml:space="preserve">The goal of Airline ticket  </w:t>
      </w:r>
      <w:r>
        <w:rPr>
          <w:rFonts w:hint="default"/>
          <w:b/>
          <w:bCs/>
          <w:rtl w:val="0"/>
          <w:lang w:val="en-US"/>
        </w:rPr>
        <w:t>booking management</w:t>
      </w:r>
      <w:r>
        <w:rPr>
          <w:b/>
          <w:bCs/>
          <w:rtl w:val="0"/>
        </w:rPr>
        <w:t xml:space="preserve"> system is to manage the details of airlines tickets ,flights,customers,booking counter,venders,the Airline ticket </w:t>
      </w:r>
      <w:r>
        <w:rPr>
          <w:rFonts w:hint="default"/>
          <w:b/>
          <w:bCs/>
          <w:rtl w:val="0"/>
          <w:lang w:val="en-US"/>
        </w:rPr>
        <w:t>booking management</w:t>
      </w:r>
      <w:r>
        <w:rPr>
          <w:b/>
          <w:bCs/>
          <w:rtl w:val="0"/>
        </w:rPr>
        <w:t xml:space="preserve"> will provide seat selector tool that will be used by passengers and employees for management.the system will develop a computerised Airline reservation and ticketing system that will be able solve the issue in the existing system.the objectives is to make the daily process of ticket reservation,booking request and other all processes happens in this system done in easier way,this will provide efficient Airline ticket reservation management</w:t>
      </w:r>
    </w:p>
    <w:p>
      <w:pPr>
        <w:rPr>
          <w:b/>
          <w:u w:val="single"/>
        </w:rPr>
      </w:pPr>
    </w:p>
    <w:p>
      <w:pPr>
        <w:rPr>
          <w:b/>
          <w:u w:val="single"/>
        </w:rPr>
      </w:pPr>
      <w:r>
        <w:rPr>
          <w:b/>
          <w:u w:val="single"/>
          <w:rtl w:val="0"/>
        </w:rPr>
        <w:t>PROJECT GOALS AND OBJECTIVES</w:t>
      </w:r>
    </w:p>
    <w:p>
      <w:pPr>
        <w:numPr>
          <w:ilvl w:val="0"/>
          <w:numId w:val="1"/>
        </w:numPr>
        <w:ind w:left="720" w:hanging="360"/>
        <w:rPr>
          <w:b/>
        </w:rPr>
      </w:pPr>
      <w:r>
        <w:rPr>
          <w:b/>
          <w:rtl w:val="0"/>
        </w:rPr>
        <w:t>To organize the process of ticket booking and flight management</w:t>
      </w:r>
    </w:p>
    <w:p>
      <w:pPr>
        <w:numPr>
          <w:ilvl w:val="0"/>
          <w:numId w:val="1"/>
        </w:numPr>
        <w:ind w:left="720" w:hanging="360"/>
        <w:rPr>
          <w:b/>
          <w:u w:val="none"/>
        </w:rPr>
      </w:pPr>
      <w:r>
        <w:rPr>
          <w:b/>
          <w:rtl w:val="0"/>
        </w:rPr>
        <w:t>To provide secure and user friendly system for the passengers</w:t>
      </w:r>
    </w:p>
    <w:p>
      <w:pPr>
        <w:numPr>
          <w:ilvl w:val="0"/>
          <w:numId w:val="1"/>
        </w:numPr>
        <w:ind w:left="720" w:hanging="360"/>
        <w:rPr>
          <w:b/>
          <w:u w:val="none"/>
        </w:rPr>
      </w:pPr>
      <w:r>
        <w:rPr>
          <w:b/>
          <w:rtl w:val="0"/>
        </w:rPr>
        <w:t>To help employees to manage passengers and their seats</w:t>
      </w:r>
    </w:p>
    <w:p>
      <w:pPr>
        <w:numPr>
          <w:ilvl w:val="0"/>
          <w:numId w:val="1"/>
        </w:numPr>
        <w:ind w:left="720" w:hanging="360"/>
        <w:rPr>
          <w:b/>
          <w:u w:val="none"/>
        </w:rPr>
      </w:pPr>
      <w:r>
        <w:rPr>
          <w:b/>
          <w:rtl w:val="0"/>
        </w:rPr>
        <w:t>To provide all information about ticket and flights</w:t>
      </w:r>
    </w:p>
    <w:p>
      <w:pPr>
        <w:rPr>
          <w:b/>
        </w:rPr>
      </w:pPr>
    </w:p>
    <w:p>
      <w:pPr>
        <w:rPr>
          <w:b/>
          <w:u w:val="single"/>
        </w:rPr>
      </w:pPr>
      <w:r>
        <w:rPr>
          <w:b/>
          <w:u w:val="single"/>
          <w:rtl w:val="0"/>
        </w:rPr>
        <w:t>PROBLEMS TO BE SOLVED</w:t>
      </w:r>
    </w:p>
    <w:p>
      <w:pPr>
        <w:numPr>
          <w:ilvl w:val="0"/>
          <w:numId w:val="2"/>
        </w:numPr>
        <w:ind w:left="1440" w:hanging="360"/>
        <w:rPr>
          <w:b/>
          <w:u w:val="none"/>
        </w:rPr>
      </w:pPr>
      <w:r>
        <w:rPr>
          <w:b/>
          <w:rtl w:val="0"/>
        </w:rPr>
        <w:t>Inability of passengers to select their preferred seats</w:t>
      </w:r>
    </w:p>
    <w:p>
      <w:pPr>
        <w:numPr>
          <w:ilvl w:val="0"/>
          <w:numId w:val="2"/>
        </w:numPr>
        <w:ind w:left="1440" w:hanging="360"/>
        <w:rPr>
          <w:b/>
          <w:u w:val="none"/>
        </w:rPr>
      </w:pPr>
      <w:r>
        <w:rPr>
          <w:b/>
          <w:rtl w:val="0"/>
        </w:rPr>
        <w:t>Heavily reliant on good internet connection</w:t>
      </w:r>
    </w:p>
    <w:p>
      <w:pPr>
        <w:numPr>
          <w:ilvl w:val="0"/>
          <w:numId w:val="2"/>
        </w:numPr>
        <w:ind w:left="1440" w:hanging="360"/>
        <w:rPr>
          <w:b/>
          <w:u w:val="none"/>
        </w:rPr>
      </w:pPr>
      <w:r>
        <w:rPr>
          <w:b/>
          <w:rtl w:val="0"/>
        </w:rPr>
        <w:t>A target for cyber criminals</w:t>
      </w:r>
    </w:p>
    <w:p>
      <w:pPr>
        <w:numPr>
          <w:ilvl w:val="0"/>
          <w:numId w:val="2"/>
        </w:numPr>
        <w:ind w:left="1440" w:hanging="360"/>
        <w:rPr>
          <w:b/>
          <w:u w:val="none"/>
        </w:rPr>
      </w:pPr>
      <w:r>
        <w:rPr>
          <w:b/>
          <w:rtl w:val="0"/>
        </w:rPr>
        <w:t>No option for passengers printing their boarding pass from existing system</w:t>
      </w:r>
    </w:p>
    <w:p>
      <w:pPr>
        <w:ind w:left="0" w:firstLine="0"/>
        <w:rPr>
          <w:b/>
        </w:rPr>
      </w:pPr>
    </w:p>
    <w:p>
      <w:pPr>
        <w:rPr>
          <w:b/>
        </w:rPr>
      </w:pPr>
      <w:r>
        <w:rPr>
          <w:b/>
          <w:rtl w:val="0"/>
        </w:rPr>
        <w:t>2</w:t>
      </w:r>
      <w:r>
        <w:rPr>
          <w:b/>
          <w:u w:val="single"/>
          <w:rtl w:val="0"/>
        </w:rPr>
        <w:t>.DESIGN</w:t>
      </w:r>
    </w:p>
    <w:p>
      <w:pPr>
        <w:rPr>
          <w:b/>
        </w:rPr>
      </w:pPr>
    </w:p>
    <w:p>
      <w:pPr>
        <w:rPr>
          <w:b/>
        </w:rPr>
      </w:pPr>
      <w:r>
        <w:rPr>
          <w:b/>
          <w:rtl w:val="0"/>
        </w:rPr>
        <w:t>1.is the facility for the Airline booking engine which permits the travel agents,tour operators and travels companies across the world who value the method booking through the web.</w:t>
      </w:r>
    </w:p>
    <w:p>
      <w:pPr>
        <w:rPr>
          <w:b/>
        </w:rPr>
      </w:pPr>
      <w:r>
        <w:rPr>
          <w:b/>
          <w:rtl w:val="0"/>
        </w:rPr>
        <w:t xml:space="preserve">2.internet is a tool that gives all the facilities to travellers like </w:t>
      </w:r>
      <w:r>
        <w:rPr>
          <w:b/>
          <w:rtl w:val="0"/>
          <w:lang w:val="en-US"/>
        </w:rPr>
        <w:t>on-line</w:t>
      </w:r>
      <w:r>
        <w:rPr>
          <w:b/>
          <w:rtl w:val="0"/>
        </w:rPr>
        <w:t xml:space="preserve"> reservation for their destination.</w:t>
      </w:r>
    </w:p>
    <w:p>
      <w:pPr>
        <w:rPr>
          <w:b/>
          <w:u w:val="single"/>
        </w:rPr>
      </w:pPr>
      <w:r>
        <w:rPr>
          <w:b/>
          <w:rtl w:val="0"/>
        </w:rPr>
        <w:t xml:space="preserve">3.it permit the clients to buy tickets from the remote areas by increasing the customer </w:t>
      </w:r>
      <w:r>
        <w:rPr>
          <w:b/>
          <w:rtl w:val="0"/>
          <w:lang w:val="en-US"/>
        </w:rPr>
        <w:t>centres</w:t>
      </w:r>
      <w:r>
        <w:rPr>
          <w:b/>
          <w:rtl w:val="0"/>
        </w:rPr>
        <w:t xml:space="preserve"> of services providers.</w:t>
      </w:r>
    </w:p>
    <w:p>
      <w:pPr>
        <w:rPr>
          <w:b/>
        </w:rPr>
      </w:pPr>
    </w:p>
    <w:p>
      <w:pPr>
        <w:rPr>
          <w:b/>
          <w:u w:val="single"/>
          <w:rtl w:val="0"/>
        </w:rPr>
      </w:pPr>
      <w:r>
        <w:rPr>
          <w:b/>
          <w:u w:val="single"/>
          <w:rtl w:val="0"/>
        </w:rPr>
        <w:t>INTERACTION OF THE AIRLINE TICK</w:t>
      </w:r>
      <w:r>
        <w:rPr>
          <w:rFonts w:hint="default"/>
          <w:b/>
          <w:u w:val="single"/>
          <w:rtl w:val="0"/>
          <w:lang w:val="en-US"/>
        </w:rPr>
        <w:t>ET BOOKING MANAGEMENT</w:t>
      </w:r>
      <w:r>
        <w:rPr>
          <w:b/>
          <w:u w:val="single"/>
          <w:rtl w:val="0"/>
        </w:rPr>
        <w:t xml:space="preserve"> SYSTEM WITH PASSENGER</w:t>
      </w:r>
    </w:p>
    <w:p>
      <w:pPr>
        <w:rPr>
          <w:b/>
          <w:u w:val="single"/>
          <w:rtl w:val="0"/>
        </w:rPr>
      </w:pPr>
    </w:p>
    <w:p>
      <w:pPr>
        <w:rPr>
          <w:rFonts w:hint="default"/>
          <w:b/>
          <w:sz w:val="21"/>
          <w:szCs w:val="21"/>
          <w:u w:val="none"/>
          <w:rtl w:val="0"/>
          <w:lang w:val="en-US"/>
        </w:rPr>
      </w:pPr>
      <w:r>
        <w:rPr>
          <w:rFonts w:hint="default"/>
          <w:b/>
          <w:sz w:val="21"/>
          <w:szCs w:val="21"/>
          <w:u w:val="none"/>
          <w:rtl w:val="0"/>
          <w:lang w:val="en-US"/>
        </w:rPr>
        <w:t>in Airline ticket booking management system the authorised user will actually interact with the system and he/she will be able to do different things on the system such as login,view available tickets,book a ticket,buy a ticket ,cancel a ticket.</w:t>
      </w:r>
    </w:p>
    <w:p>
      <w:pPr>
        <w:rPr>
          <w:rFonts w:hint="default"/>
          <w:b/>
          <w:sz w:val="21"/>
          <w:szCs w:val="21"/>
          <w:u w:val="single"/>
          <w:rtl w:val="0"/>
          <w:lang w:val="en-US"/>
        </w:rPr>
      </w:pPr>
      <w:r>
        <w:rPr>
          <w:rFonts w:hint="default"/>
          <w:b/>
          <w:sz w:val="21"/>
          <w:szCs w:val="21"/>
          <w:u w:val="single"/>
          <w:rtl w:val="0"/>
          <w:lang w:val="en-US"/>
        </w:rPr>
        <w:t>Functional Requirement</w:t>
      </w:r>
    </w:p>
    <w:p>
      <w:pPr>
        <w:rPr>
          <w:rFonts w:hint="default"/>
          <w:b/>
          <w:sz w:val="21"/>
          <w:szCs w:val="21"/>
          <w:u w:val="none"/>
          <w:rtl w:val="0"/>
          <w:lang w:val="en-US"/>
        </w:rPr>
      </w:pPr>
      <w:r>
        <w:rPr>
          <w:rFonts w:hint="default"/>
          <w:b/>
          <w:sz w:val="21"/>
          <w:szCs w:val="21"/>
          <w:u w:val="none"/>
          <w:rtl w:val="0"/>
          <w:lang w:val="en-US"/>
        </w:rPr>
        <w:t>Login:the authorised user login with his/her profile details in the system.</w:t>
      </w:r>
    </w:p>
    <w:p>
      <w:pPr>
        <w:rPr>
          <w:rFonts w:hint="default"/>
          <w:b/>
          <w:sz w:val="21"/>
          <w:szCs w:val="21"/>
          <w:u w:val="none"/>
          <w:rtl w:val="0"/>
          <w:lang w:val="en-US"/>
        </w:rPr>
      </w:pPr>
      <w:r>
        <w:rPr>
          <w:rFonts w:hint="default"/>
          <w:b/>
          <w:sz w:val="21"/>
          <w:szCs w:val="21"/>
          <w:u w:val="none"/>
          <w:rtl w:val="0"/>
          <w:lang w:val="en-US"/>
        </w:rPr>
        <w:t>Book:the ticket will be booked by using the system.</w:t>
      </w:r>
    </w:p>
    <w:p>
      <w:pPr>
        <w:rPr>
          <w:rFonts w:hint="default"/>
          <w:b/>
          <w:sz w:val="21"/>
          <w:szCs w:val="21"/>
          <w:u w:val="none"/>
          <w:rtl w:val="0"/>
          <w:lang w:val="en-US"/>
        </w:rPr>
      </w:pPr>
      <w:r>
        <w:rPr>
          <w:rFonts w:hint="default"/>
          <w:b/>
          <w:sz w:val="21"/>
          <w:szCs w:val="21"/>
          <w:u w:val="none"/>
          <w:rtl w:val="0"/>
          <w:lang w:val="en-US"/>
        </w:rPr>
        <w:t>Buy:the user will buy a ticket within the system.</w:t>
      </w:r>
    </w:p>
    <w:p>
      <w:pPr>
        <w:rPr>
          <w:rFonts w:hint="default"/>
          <w:b/>
          <w:sz w:val="21"/>
          <w:szCs w:val="21"/>
          <w:u w:val="none"/>
          <w:rtl w:val="0"/>
          <w:lang w:val="en-US"/>
        </w:rPr>
      </w:pPr>
      <w:r>
        <w:rPr>
          <w:rFonts w:hint="default"/>
          <w:b/>
          <w:sz w:val="21"/>
          <w:szCs w:val="21"/>
          <w:u w:val="none"/>
          <w:rtl w:val="0"/>
          <w:lang w:val="en-US"/>
        </w:rPr>
        <w:t>Cancel:when the user change hi/her mind or other problem occurs will cancel a ticket</w:t>
      </w:r>
    </w:p>
    <w:p>
      <w:pPr>
        <w:rPr>
          <w:rFonts w:hint="default"/>
          <w:b/>
          <w:sz w:val="21"/>
          <w:szCs w:val="21"/>
          <w:u w:val="none"/>
          <w:rtl w:val="0"/>
          <w:lang w:val="en-US"/>
        </w:rPr>
      </w:pPr>
    </w:p>
    <w:p>
      <w:pPr>
        <w:rPr>
          <w:rFonts w:hint="default"/>
          <w:b/>
          <w:sz w:val="21"/>
          <w:szCs w:val="21"/>
          <w:u w:val="single"/>
          <w:rtl w:val="0"/>
          <w:lang w:val="en-US"/>
        </w:rPr>
      </w:pPr>
      <w:r>
        <w:rPr>
          <w:rFonts w:hint="default"/>
          <w:b/>
          <w:sz w:val="21"/>
          <w:szCs w:val="21"/>
          <w:u w:val="single"/>
          <w:rtl w:val="0"/>
          <w:lang w:val="en-US"/>
        </w:rPr>
        <w:t xml:space="preserve">NON-Functional Requirement </w:t>
      </w:r>
    </w:p>
    <w:p>
      <w:pPr>
        <w:rPr>
          <w:rFonts w:hint="default"/>
          <w:b/>
          <w:sz w:val="21"/>
          <w:szCs w:val="21"/>
          <w:u w:val="none"/>
          <w:rtl w:val="0"/>
          <w:lang w:val="en-US"/>
        </w:rPr>
      </w:pPr>
    </w:p>
    <w:p>
      <w:pPr>
        <w:rPr>
          <w:rFonts w:hint="default"/>
          <w:b/>
          <w:sz w:val="21"/>
          <w:szCs w:val="21"/>
          <w:u w:val="none"/>
          <w:rtl w:val="0"/>
          <w:lang w:val="en-US"/>
        </w:rPr>
      </w:pPr>
      <w:r>
        <w:rPr>
          <w:rFonts w:hint="default"/>
          <w:b/>
          <w:sz w:val="21"/>
          <w:szCs w:val="21"/>
          <w:u w:val="none"/>
          <w:rtl w:val="0"/>
          <w:lang w:val="en-US"/>
        </w:rPr>
        <w:t>User friendly:the system will be fast and easily accessible by the users.</w:t>
      </w:r>
    </w:p>
    <w:p>
      <w:pPr>
        <w:rPr>
          <w:rFonts w:hint="default"/>
          <w:b/>
          <w:sz w:val="21"/>
          <w:szCs w:val="21"/>
          <w:u w:val="none"/>
          <w:rtl w:val="0"/>
          <w:lang w:val="en-US"/>
        </w:rPr>
      </w:pPr>
      <w:r>
        <w:rPr>
          <w:rFonts w:hint="default"/>
          <w:b/>
          <w:sz w:val="21"/>
          <w:szCs w:val="21"/>
          <w:u w:val="none"/>
          <w:rtl w:val="0"/>
          <w:lang w:val="en-US"/>
        </w:rPr>
        <w:t>Flexibility:the system will be flexible to the users.</w:t>
      </w:r>
    </w:p>
    <w:p>
      <w:pPr>
        <w:rPr>
          <w:rFonts w:hint="default"/>
          <w:b/>
          <w:sz w:val="21"/>
          <w:szCs w:val="21"/>
          <w:u w:val="none"/>
          <w:rtl w:val="0"/>
          <w:lang w:val="en-US"/>
        </w:rPr>
      </w:pPr>
      <w:r>
        <w:rPr>
          <w:rFonts w:hint="default"/>
          <w:b/>
          <w:sz w:val="21"/>
          <w:szCs w:val="21"/>
          <w:u w:val="none"/>
          <w:rtl w:val="0"/>
          <w:lang w:val="en-US"/>
        </w:rPr>
        <w:t>Availability:the system will be totally available and what it is providing or offering to the users will be available.</w:t>
      </w:r>
    </w:p>
    <w:p>
      <w:pPr>
        <w:rPr>
          <w:rFonts w:hint="default"/>
          <w:b/>
          <w:sz w:val="21"/>
          <w:szCs w:val="21"/>
          <w:u w:val="none"/>
          <w:rtl w:val="0"/>
          <w:lang w:val="en-US"/>
        </w:rPr>
      </w:pPr>
      <w:r>
        <w:rPr>
          <w:rFonts w:hint="default"/>
          <w:b/>
          <w:sz w:val="21"/>
          <w:szCs w:val="21"/>
          <w:u w:val="none"/>
          <w:rtl w:val="0"/>
          <w:lang w:val="en-US"/>
        </w:rPr>
        <w:t xml:space="preserve">Security:the system will be secure and every process that will happen by using this system will be secured. </w:t>
      </w:r>
    </w:p>
    <w:p>
      <w:pPr>
        <w:rPr>
          <w:b/>
        </w:rPr>
      </w:pPr>
    </w:p>
    <w:p>
      <w:pPr>
        <w:rPr>
          <w:b/>
        </w:rPr>
      </w:pPr>
      <w:r>
        <w:rPr>
          <w:b/>
          <w:rtl w:val="0"/>
        </w:rPr>
        <w:t>3</w:t>
      </w:r>
      <w:r>
        <w:rPr>
          <w:b/>
          <w:u w:val="single"/>
          <w:rtl w:val="0"/>
        </w:rPr>
        <w:t xml:space="preserve">.DEVELOPMENT </w:t>
      </w:r>
    </w:p>
    <w:p>
      <w:pPr>
        <w:rPr>
          <w:b/>
        </w:rPr>
      </w:pPr>
    </w:p>
    <w:p>
      <w:pPr>
        <w:numPr>
          <w:ilvl w:val="0"/>
          <w:numId w:val="3"/>
        </w:numPr>
        <w:ind w:left="720" w:hanging="360"/>
        <w:rPr>
          <w:b/>
          <w:u w:val="none"/>
        </w:rPr>
      </w:pPr>
      <w:r>
        <w:rPr>
          <w:b/>
          <w:rtl w:val="0"/>
        </w:rPr>
        <w:t xml:space="preserve">We developed the system </w:t>
      </w:r>
      <w:r>
        <w:rPr>
          <w:b/>
          <w:rtl w:val="0"/>
          <w:lang w:val="en-US"/>
        </w:rPr>
        <w:t>back-end</w:t>
      </w:r>
      <w:r>
        <w:rPr>
          <w:b/>
          <w:rtl w:val="0"/>
        </w:rPr>
        <w:t xml:space="preserve"> and </w:t>
      </w:r>
      <w:r>
        <w:rPr>
          <w:b/>
          <w:rtl w:val="0"/>
          <w:lang w:val="en-US"/>
        </w:rPr>
        <w:t>front-end</w:t>
      </w:r>
      <w:r>
        <w:rPr>
          <w:b/>
          <w:rtl w:val="0"/>
        </w:rPr>
        <w:t xml:space="preserve"> parts using </w:t>
      </w:r>
      <w:r>
        <w:rPr>
          <w:b/>
          <w:rtl w:val="0"/>
          <w:lang w:val="en-US"/>
        </w:rPr>
        <w:t>Java</w:t>
      </w:r>
      <w:r>
        <w:rPr>
          <w:b/>
          <w:rtl w:val="0"/>
        </w:rPr>
        <w:t xml:space="preserve"> programming languages as well as </w:t>
      </w:r>
      <w:r>
        <w:rPr>
          <w:b/>
          <w:rtl w:val="0"/>
          <w:lang w:val="en-US"/>
        </w:rPr>
        <w:t>Net-beans</w:t>
      </w:r>
      <w:r>
        <w:rPr>
          <w:b/>
          <w:rtl w:val="0"/>
        </w:rPr>
        <w:t xml:space="preserve"> IDE.</w:t>
      </w:r>
    </w:p>
    <w:p>
      <w:pPr>
        <w:numPr>
          <w:ilvl w:val="0"/>
          <w:numId w:val="3"/>
        </w:numPr>
        <w:ind w:left="720" w:hanging="360"/>
        <w:rPr>
          <w:b/>
          <w:u w:val="none"/>
        </w:rPr>
      </w:pPr>
      <w:r>
        <w:rPr>
          <w:b/>
          <w:rtl w:val="0"/>
        </w:rPr>
        <w:t xml:space="preserve">For </w:t>
      </w:r>
      <w:r>
        <w:rPr>
          <w:b/>
          <w:rtl w:val="0"/>
          <w:lang w:val="en-US"/>
        </w:rPr>
        <w:t>front-end</w:t>
      </w:r>
      <w:r>
        <w:rPr>
          <w:b/>
          <w:rtl w:val="0"/>
        </w:rPr>
        <w:t xml:space="preserve"> parts,we used swing controls generated from </w:t>
      </w:r>
      <w:r>
        <w:rPr>
          <w:b/>
          <w:rtl w:val="0"/>
          <w:lang w:val="en-US"/>
        </w:rPr>
        <w:t>net-beans</w:t>
      </w:r>
      <w:r>
        <w:rPr>
          <w:b/>
          <w:rtl w:val="0"/>
        </w:rPr>
        <w:t xml:space="preserve"> to create forms,buttons,labels as well as user interface as whole.</w:t>
      </w:r>
    </w:p>
    <w:p>
      <w:pPr>
        <w:numPr>
          <w:ilvl w:val="0"/>
          <w:numId w:val="3"/>
        </w:numPr>
        <w:ind w:left="720" w:hanging="360"/>
        <w:rPr>
          <w:b/>
          <w:u w:val="none"/>
        </w:rPr>
      </w:pPr>
      <w:r>
        <w:rPr>
          <w:b/>
          <w:rtl w:val="0"/>
        </w:rPr>
        <w:t xml:space="preserve">We used MYSQL as a database management system to hold </w:t>
      </w:r>
      <w:r>
        <w:rPr>
          <w:b/>
          <w:rtl w:val="0"/>
          <w:lang w:val="en-US"/>
        </w:rPr>
        <w:t>back-end</w:t>
      </w:r>
      <w:r>
        <w:rPr>
          <w:b/>
          <w:rtl w:val="0"/>
        </w:rPr>
        <w:t xml:space="preserve"> data.</w:t>
      </w:r>
    </w:p>
    <w:p>
      <w:pPr>
        <w:numPr>
          <w:ilvl w:val="0"/>
          <w:numId w:val="3"/>
        </w:numPr>
        <w:ind w:left="720" w:hanging="360"/>
        <w:rPr>
          <w:b/>
          <w:u w:val="none"/>
        </w:rPr>
      </w:pPr>
      <w:r>
        <w:rPr>
          <w:b/>
          <w:rtl w:val="0"/>
        </w:rPr>
        <w:t>We created interactions between user interface components such as forms and buttons using java programming language syntaxes.</w:t>
      </w:r>
    </w:p>
    <w:p>
      <w:pPr>
        <w:numPr>
          <w:ilvl w:val="0"/>
          <w:numId w:val="3"/>
        </w:numPr>
        <w:ind w:left="720" w:hanging="360"/>
        <w:rPr>
          <w:b/>
          <w:u w:val="none"/>
        </w:rPr>
      </w:pPr>
      <w:r>
        <w:rPr>
          <w:b/>
          <w:rtl w:val="0"/>
        </w:rPr>
        <w:t>We used com.mysql.jdbc_5.1.jar as an airline system handling MYSQL connection with the system.</w:t>
      </w:r>
    </w:p>
    <w:p>
      <w:pPr>
        <w:rPr>
          <w:b/>
        </w:rPr>
      </w:pPr>
    </w:p>
    <w:p>
      <w:pPr>
        <w:rPr>
          <w:b/>
          <w:u w:val="single"/>
        </w:rPr>
      </w:pPr>
      <w:r>
        <w:rPr>
          <w:b/>
          <w:rtl w:val="0"/>
        </w:rPr>
        <w:t>4.</w:t>
      </w:r>
      <w:r>
        <w:rPr>
          <w:b/>
          <w:u w:val="single"/>
          <w:rtl w:val="0"/>
        </w:rPr>
        <w:t>TESTING</w:t>
      </w:r>
    </w:p>
    <w:p>
      <w:pPr>
        <w:rPr>
          <w:b/>
        </w:rPr>
      </w:pPr>
      <w:r>
        <w:rPr>
          <w:b/>
          <w:rtl w:val="0"/>
        </w:rPr>
        <w:t>Open a project in Apache NetBeans.</w:t>
      </w:r>
    </w:p>
    <w:p>
      <w:pPr>
        <w:rPr>
          <w:b/>
        </w:rPr>
      </w:pPr>
      <w:r>
        <w:rPr>
          <w:b/>
          <w:rtl w:val="0"/>
        </w:rPr>
        <w:t>Open xampp server to start MysQl.</w:t>
      </w:r>
    </w:p>
    <w:p>
      <w:pPr>
        <w:rPr>
          <w:b/>
        </w:rPr>
      </w:pPr>
      <w:r>
        <w:rPr>
          <w:b/>
          <w:rtl w:val="0"/>
        </w:rPr>
        <w:t>Run login page</w:t>
      </w:r>
    </w:p>
    <w:p>
      <w:pPr>
        <w:rPr>
          <w:b/>
        </w:rPr>
      </w:pPr>
      <w:r>
        <w:rPr>
          <w:b/>
          <w:rtl w:val="0"/>
        </w:rPr>
        <w:t>Enter credentials of passenger(username and password)</w:t>
      </w:r>
    </w:p>
    <w:p>
      <w:pPr>
        <w:rPr>
          <w:b/>
        </w:rPr>
      </w:pPr>
      <w:r>
        <w:rPr>
          <w:b/>
          <w:rtl w:val="0"/>
        </w:rPr>
        <w:t>If the username and password correct.the user gets a welcome message to the system.</w:t>
      </w:r>
    </w:p>
    <w:p>
      <w:pPr>
        <w:rPr>
          <w:b/>
        </w:rPr>
      </w:pPr>
      <w:r>
        <w:rPr>
          <w:b/>
          <w:rtl w:val="0"/>
        </w:rPr>
        <w:t>Unless username and password are correct,this is denied to enter in the system.</w:t>
      </w:r>
    </w:p>
    <w:p>
      <w:pPr>
        <w:rPr>
          <w:b/>
        </w:rPr>
      </w:pPr>
      <w:r>
        <w:rPr>
          <w:b/>
          <w:rtl w:val="0"/>
        </w:rPr>
        <w:t>Once the user gets logged in the system click:</w:t>
      </w:r>
    </w:p>
    <w:p>
      <w:pPr>
        <w:rPr>
          <w:b/>
        </w:rPr>
      </w:pPr>
      <w:r>
        <w:rPr>
          <w:b/>
          <w:rtl w:val="0"/>
        </w:rPr>
        <w:t>Register ticket:to open the register ticket panel.</w:t>
      </w:r>
    </w:p>
    <w:p>
      <w:pPr>
        <w:rPr>
          <w:b/>
        </w:rPr>
      </w:pPr>
      <w:r>
        <w:rPr>
          <w:b/>
          <w:rtl w:val="0"/>
        </w:rPr>
        <w:t>In the register ticket form fill the ticket details such as its number,destination and time.</w:t>
      </w:r>
    </w:p>
    <w:p>
      <w:pPr>
        <w:rPr>
          <w:b/>
        </w:rPr>
      </w:pPr>
      <w:r>
        <w:rPr>
          <w:b/>
          <w:rtl w:val="0"/>
        </w:rPr>
        <w:t>And click add new button to save ticket in database.</w:t>
      </w:r>
    </w:p>
    <w:p>
      <w:pPr>
        <w:rPr>
          <w:b/>
        </w:rPr>
      </w:pPr>
      <w:r>
        <w:rPr>
          <w:b/>
          <w:rtl w:val="0"/>
        </w:rPr>
        <w:t>Click the home button to go back to the landing page.</w:t>
      </w:r>
    </w:p>
    <w:p>
      <w:pPr>
        <w:rPr>
          <w:b/>
        </w:rPr>
      </w:pPr>
    </w:p>
    <w:p>
      <w:pPr>
        <w:rPr>
          <w:b/>
        </w:rPr>
      </w:pPr>
      <w:r>
        <w:rPr>
          <w:b/>
          <w:u w:val="single"/>
          <w:rtl w:val="0"/>
        </w:rPr>
        <w:t>5.DEPLOYMENT</w:t>
      </w:r>
    </w:p>
    <w:p>
      <w:pPr>
        <w:rPr>
          <w:b/>
        </w:rPr>
      </w:pPr>
    </w:p>
    <w:p>
      <w:pPr>
        <w:numPr>
          <w:ilvl w:val="0"/>
          <w:numId w:val="4"/>
        </w:numPr>
        <w:ind w:left="720" w:hanging="360"/>
        <w:rPr>
          <w:b/>
          <w:u w:val="none"/>
        </w:rPr>
      </w:pPr>
      <w:r>
        <w:rPr>
          <w:b/>
          <w:rtl w:val="0"/>
        </w:rPr>
        <w:t>Installing mysql as database management system.</w:t>
      </w:r>
    </w:p>
    <w:p>
      <w:pPr>
        <w:ind w:left="720" w:firstLine="0"/>
        <w:rPr>
          <w:b/>
        </w:rPr>
      </w:pPr>
    </w:p>
    <w:p>
      <w:pPr>
        <w:numPr>
          <w:ilvl w:val="0"/>
          <w:numId w:val="5"/>
        </w:numPr>
        <w:ind w:left="720" w:hanging="360"/>
        <w:rPr>
          <w:b/>
          <w:u w:val="none"/>
        </w:rPr>
      </w:pPr>
      <w:r>
        <w:rPr>
          <w:b/>
          <w:rtl w:val="0"/>
        </w:rPr>
        <w:t>Download and configure com.mysql._5.1.5.jar as airline ticket reservation system handling mysql connection.</w:t>
      </w:r>
    </w:p>
    <w:p>
      <w:pPr>
        <w:numPr>
          <w:ilvl w:val="0"/>
          <w:numId w:val="5"/>
        </w:numPr>
        <w:ind w:left="720" w:hanging="360"/>
        <w:rPr>
          <w:b/>
          <w:u w:val="none"/>
        </w:rPr>
      </w:pPr>
      <w:r>
        <w:rPr>
          <w:b/>
          <w:rtl w:val="0"/>
        </w:rPr>
        <w:t xml:space="preserve">Use portable storage device to transfer project from development computer to the any </w:t>
      </w:r>
    </w:p>
    <w:p>
      <w:pPr>
        <w:numPr>
          <w:ilvl w:val="0"/>
          <w:numId w:val="5"/>
        </w:numPr>
        <w:ind w:left="720" w:hanging="360"/>
        <w:rPr>
          <w:b/>
          <w:u w:val="none"/>
        </w:rPr>
      </w:pPr>
      <w:r>
        <w:rPr>
          <w:b/>
          <w:rtl w:val="0"/>
        </w:rPr>
        <w:t>Run the project and start using the system.</w:t>
      </w:r>
    </w:p>
    <w:p>
      <w:pPr>
        <w:rPr>
          <w:b/>
        </w:rPr>
      </w:pPr>
      <w:r>
        <w:rPr>
          <w:b/>
          <w:rtl w:val="0"/>
        </w:rPr>
        <w:t xml:space="preserve"> </w:t>
      </w:r>
    </w:p>
    <w:p>
      <w:pPr>
        <w:rPr>
          <w:b/>
        </w:rPr>
      </w:pPr>
    </w:p>
    <w:p>
      <w:pPr>
        <w:rPr>
          <w:b/>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6C533B1"/>
    <w:rsid w:val="43D52591"/>
    <w:rsid w:val="49E952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88</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2023-01-23T14:19:00Z</dcterms:created>
  <dc:creator>ERIC</dc:creator>
  <cp:lastModifiedBy>ERIC</cp:lastModifiedBy>
  <dcterms:modified xsi:type="dcterms:W3CDTF">2023-01-25T20:36:18Z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2057-11.2.0.11440</vt:lpwstr>
  </property>
  <property fmtid="{D5CDD505-2E9C-101B-9397-08002B2CF9AE}" pid="3" name="ICV">
    <vt:lpwstr>F90C4602F8B04223AB73C834E6EDAAEA</vt:lpwstr>
  </property>
</Properties>
</file>